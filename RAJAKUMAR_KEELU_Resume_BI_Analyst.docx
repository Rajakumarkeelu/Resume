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8663A" w14:textId="77777777" w:rsidR="00970E87" w:rsidRDefault="00000000">
      <w:pPr>
        <w:pStyle w:val="Heading1"/>
      </w:pPr>
      <w:r>
        <w:t>RAJAKUMAR KEELU</w:t>
      </w:r>
    </w:p>
    <w:p w14:paraId="43B69C5B" w14:textId="77777777" w:rsidR="00970E87" w:rsidRDefault="00000000">
      <w:r>
        <w:t>Data Analyst | BI Analyst | Performance Analytics Specialist</w:t>
      </w:r>
      <w:r>
        <w:br/>
        <w:t>📊 Power BI | SQL | Advanced Excel | Data Storytelling | Business Intelligence</w:t>
      </w:r>
      <w:r>
        <w:br/>
      </w:r>
    </w:p>
    <w:p w14:paraId="4F992E5E" w14:textId="77777777" w:rsidR="00970E87" w:rsidRDefault="00000000">
      <w:r>
        <w:t>📍 Thane, Maharashtra, India</w:t>
      </w:r>
      <w:r>
        <w:br/>
        <w:t>📧 rajakumarkeelu@gmail.com | 📞 +91 9819590806</w:t>
      </w:r>
      <w:r>
        <w:br/>
        <w:t>🔗 LinkedIn Profile: www.linkedin.com/in/rajakumar-keelu-59452a68</w:t>
      </w:r>
      <w:r>
        <w:br/>
      </w:r>
    </w:p>
    <w:p w14:paraId="4294A7C9" w14:textId="77777777" w:rsidR="00970E87" w:rsidRDefault="00000000">
      <w:pPr>
        <w:pStyle w:val="Heading2"/>
      </w:pPr>
      <w:r>
        <w:t>PROFESSIONAL SUMMARY</w:t>
      </w:r>
    </w:p>
    <w:p w14:paraId="5BF5A97A" w14:textId="77777777" w:rsidR="00970E87" w:rsidRDefault="00000000">
      <w:r>
        <w:t xml:space="preserve">Experienced Data &amp; Performance Analyst with a strong foundation in SQL, Power BI, and Business Intelligence (BI). </w:t>
      </w:r>
      <w:r>
        <w:br/>
        <w:t>Proven success in:</w:t>
      </w:r>
      <w:r>
        <w:br/>
        <w:t>✅ Automating data reporting, reducing manual effort by 30%</w:t>
      </w:r>
      <w:r>
        <w:br/>
        <w:t>✅ Analyzing large datasets (13M+ rows, 37GB Netflix DB) for actionable insights</w:t>
      </w:r>
      <w:r>
        <w:br/>
        <w:t>✅ Building KPI dashboards that improved stakeholder decision-making</w:t>
      </w:r>
      <w:r>
        <w:br/>
      </w:r>
      <w:r>
        <w:br/>
        <w:t>Seeking Data Analyst, BI Analyst, or SQL Developer roles to leverage my expertise in data visualization, reporting automation, and SQL-based insights.</w:t>
      </w:r>
      <w:r>
        <w:br/>
      </w:r>
    </w:p>
    <w:p w14:paraId="7A7396E4" w14:textId="77777777" w:rsidR="00970E87" w:rsidRDefault="00000000">
      <w:pPr>
        <w:pStyle w:val="Heading2"/>
      </w:pPr>
      <w:r>
        <w:t>TECHNICAL SKILLS</w:t>
      </w:r>
    </w:p>
    <w:p w14:paraId="3F70A669" w14:textId="77777777" w:rsidR="00970E87" w:rsidRDefault="00000000">
      <w:r>
        <w:t>✔ Data Analysis &amp; Visualization: Power BI, Tableau, Advanced Excel</w:t>
      </w:r>
      <w:r>
        <w:br/>
        <w:t>✔ SQL &amp; Database Management: SQL Server (SSMS), MySQL, PostgreSQL</w:t>
      </w:r>
      <w:r>
        <w:br/>
        <w:t>✔ Business Intelligence &amp; Reporting: PL-300 (Power BI), KPI Dashboards, Data Storytelling</w:t>
      </w:r>
      <w:r>
        <w:br/>
        <w:t>✔ ETL &amp; Data Handling: Data Cleaning, Transformation, and Extraction</w:t>
      </w:r>
      <w:r>
        <w:br/>
        <w:t>✔ Programming: Python (Basic – Pandas, NumPy), DAX (Power BI)</w:t>
      </w:r>
      <w:r>
        <w:br/>
      </w:r>
    </w:p>
    <w:p w14:paraId="5FACCE1A" w14:textId="77777777" w:rsidR="00970E87" w:rsidRDefault="00000000">
      <w:pPr>
        <w:pStyle w:val="Heading2"/>
      </w:pPr>
      <w:r>
        <w:t>TOOLS &amp; TECHNOLOGIES</w:t>
      </w:r>
    </w:p>
    <w:p w14:paraId="036BB1FC" w14:textId="77777777" w:rsidR="00970E87" w:rsidRDefault="00000000">
      <w:r>
        <w:t>✔ Power BI | SQL Server | SSMS | MySQL | PostgreSQL</w:t>
      </w:r>
      <w:r>
        <w:br/>
        <w:t>✔ Advanced Excel | Tableau | Python (Pandas, NumPy) | DAX</w:t>
      </w:r>
      <w:r>
        <w:br/>
        <w:t>✔ Data Wrangling | KPI Dashboards | ETL Processes</w:t>
      </w:r>
      <w:r>
        <w:br/>
      </w:r>
    </w:p>
    <w:p w14:paraId="5597D1A9" w14:textId="77777777" w:rsidR="00970E87" w:rsidRDefault="00000000">
      <w:pPr>
        <w:pStyle w:val="Heading2"/>
      </w:pPr>
      <w:r>
        <w:t>CERTIFICATIONS &amp; TRAINING</w:t>
      </w:r>
    </w:p>
    <w:p w14:paraId="3C531451" w14:textId="77777777" w:rsidR="00970E87" w:rsidRDefault="00000000">
      <w:r>
        <w:t>📜 PL-300 Power BI Certification (Ongoing Preparation) – Microsoft</w:t>
      </w:r>
      <w:r>
        <w:br/>
        <w:t>📜 SQL for Data Science – IBM (Coursera)</w:t>
      </w:r>
      <w:r>
        <w:br/>
        <w:t>📜 Data Analytics Professional Certificate – IBM (Coursera)</w:t>
      </w:r>
      <w:r>
        <w:br/>
      </w:r>
      <w:r>
        <w:lastRenderedPageBreak/>
        <w:t>📜 Advanced Excel for Data Analytics – Udemy</w:t>
      </w:r>
      <w:r>
        <w:br/>
        <w:t>📜 Tableau &amp; Power BI Training – ETL Hive Institute</w:t>
      </w:r>
      <w:r>
        <w:br/>
      </w:r>
    </w:p>
    <w:p w14:paraId="5A3F2BAF" w14:textId="77777777" w:rsidR="00970E87" w:rsidRDefault="00000000">
      <w:pPr>
        <w:pStyle w:val="Heading2"/>
      </w:pPr>
      <w:r>
        <w:t>CAREER TRANSITION, UPSKILLING &amp; INTERNATIONAL JOB MARKET EXPLORATION</w:t>
      </w:r>
    </w:p>
    <w:p w14:paraId="447BC49F" w14:textId="77777777" w:rsidR="00970E87" w:rsidRDefault="00000000">
      <w:r>
        <w:t>📍 Oct 2023 – Present</w:t>
      </w:r>
      <w:r>
        <w:br/>
      </w:r>
      <w:r>
        <w:br/>
        <w:t>✅ Completed multiple certifications in SQL, Power BI, and Data Analytics (IBM, Microsoft, Udemy)</w:t>
      </w:r>
      <w:r>
        <w:br/>
        <w:t>✅ Worked on large datasets (13M+ rows, 37GB Netflix dataset) using SQL &amp; Power BI</w:t>
      </w:r>
      <w:r>
        <w:br/>
        <w:t>✅ Developed interactive Power BI dashboards &amp; SQL-based reports for data-driven insights</w:t>
      </w:r>
      <w:r>
        <w:br/>
        <w:t>✅ Engaged in self-learning &amp; hands-on projects to transition into Data Analytics</w:t>
      </w:r>
      <w:r>
        <w:br/>
        <w:t>✅ Explored the UAE job market (Jan 2024 – May 2024), attending interviews and gaining insights into hiring trends for Data Analytics &amp; Business Intelligence roles</w:t>
      </w:r>
      <w:r>
        <w:br/>
        <w:t>✅ Actively building a portfolio on LinkedIn &amp; GitHub to showcase data skills</w:t>
      </w:r>
      <w:r>
        <w:br/>
      </w:r>
      <w:r>
        <w:br/>
        <w:t>🔹 Tech Stack: SQL | Power BI | Python | SSMS | Data Visualization</w:t>
      </w:r>
      <w:r>
        <w:br/>
      </w:r>
    </w:p>
    <w:p w14:paraId="5B32DEC1" w14:textId="77777777" w:rsidR="00970E87" w:rsidRDefault="00000000">
      <w:pPr>
        <w:pStyle w:val="Heading2"/>
      </w:pPr>
      <w:r>
        <w:t>PROFESSIONAL EXPERIENCE</w:t>
      </w:r>
    </w:p>
    <w:p w14:paraId="49986788" w14:textId="77777777" w:rsidR="00970E87" w:rsidRDefault="00000000">
      <w:pPr>
        <w:pStyle w:val="Heading3"/>
      </w:pPr>
      <w:r>
        <w:t>Associate Manager – Data &amp; Performance Analytics</w:t>
      </w:r>
    </w:p>
    <w:p w14:paraId="76C8A8F1" w14:textId="77777777" w:rsidR="00970E87" w:rsidRDefault="00000000">
      <w:r>
        <w:t>📍 NCR Corporation, Mumbai | Nov 2018 – Oct 2023</w:t>
      </w:r>
      <w:r>
        <w:br/>
      </w:r>
      <w:r>
        <w:br/>
        <w:t>✅ Developed &amp; maintained 10+ Power BI dashboards for KPI tracking &amp; executive reporting</w:t>
      </w:r>
      <w:r>
        <w:br/>
        <w:t>✅ Automated reporting workflows, reducing manual effort by 30%</w:t>
      </w:r>
      <w:r>
        <w:br/>
        <w:t>✅ Optimized SQL queries for analyzing millions of rows of data</w:t>
      </w:r>
      <w:r>
        <w:br/>
        <w:t>✅ Led a team of analysts, improving data-driven decision-making</w:t>
      </w:r>
      <w:r>
        <w:br/>
        <w:t>✅ Conducted root cause analysis to identify performance gaps &amp; business improvements</w:t>
      </w:r>
      <w:r>
        <w:br/>
      </w:r>
      <w:r>
        <w:br/>
        <w:t>🔹 Tech Stack: Power BI | SQL Server | SSMS | Advanced Excel | Python (Pandas, NumPy)</w:t>
      </w:r>
      <w:r>
        <w:br/>
      </w:r>
    </w:p>
    <w:p w14:paraId="0B060BE8" w14:textId="77777777" w:rsidR="00970E87" w:rsidRDefault="00000000">
      <w:pPr>
        <w:pStyle w:val="Heading3"/>
      </w:pPr>
      <w:r>
        <w:t>Team Leader – Data &amp; Service Coordination</w:t>
      </w:r>
    </w:p>
    <w:p w14:paraId="02037B8E" w14:textId="77777777" w:rsidR="00970E87" w:rsidRDefault="00000000">
      <w:r>
        <w:t>📍 Diebold Nixdorf, Thane | Nov 2015 – Oct 2018</w:t>
      </w:r>
      <w:r>
        <w:br/>
      </w:r>
      <w:r>
        <w:br/>
        <w:t>✅ Extracted &amp; analyzed large incident datasets (CSV files) from ATM error logs, identifying performance trends and operational inefficiencies</w:t>
      </w:r>
      <w:r>
        <w:br/>
      </w:r>
      <w:r>
        <w:lastRenderedPageBreak/>
        <w:t>✅ Performed root cause analysis of ATM failures using historical data, helping reduce downtime by 15%</w:t>
      </w:r>
      <w:r>
        <w:br/>
        <w:t>✅ Developed PowerPoint presentations &amp; Power BI reports for weekly, monthly, and yearly performance tracking</w:t>
      </w:r>
      <w:r>
        <w:br/>
        <w:t>✅ Provided data-driven insights to stakeholders, improving service response times and reducing repeated failures</w:t>
      </w:r>
      <w:r>
        <w:br/>
        <w:t>✅ Automated reporting workflows, reducing manual effort and improving accuracy</w:t>
      </w:r>
      <w:r>
        <w:br/>
      </w:r>
      <w:r>
        <w:br/>
        <w:t>🔹 Tech Stack: Power BI | SQL (Self-Training) | Excel | Incident Data Analysis</w:t>
      </w:r>
      <w:r>
        <w:br/>
      </w:r>
    </w:p>
    <w:p w14:paraId="5AA7B9DF" w14:textId="77777777" w:rsidR="00970E87" w:rsidRDefault="00000000">
      <w:pPr>
        <w:pStyle w:val="Heading3"/>
      </w:pPr>
      <w:r>
        <w:t>Service Coordinator – Operations &amp; Data Reporting</w:t>
      </w:r>
    </w:p>
    <w:p w14:paraId="6F927E32" w14:textId="77777777" w:rsidR="00970E87" w:rsidRDefault="00000000">
      <w:r>
        <w:t>📍 NCR Corporation, Mumbai | Aug 2013 – Oct 2015</w:t>
      </w:r>
      <w:r>
        <w:br/>
      </w:r>
      <w:r>
        <w:br/>
        <w:t>✅ Analyzed service operations data to identify trends, discrepancies, and process gaps.</w:t>
      </w:r>
      <w:r>
        <w:br/>
        <w:t>✅ Assisted in logistics coordination and compliance adherence using data insights.</w:t>
      </w:r>
      <w:r>
        <w:br/>
        <w:t>✅ Created Excel-based operational reports for tracking issue resolution times and service levels.</w:t>
      </w:r>
      <w:r>
        <w:br/>
      </w:r>
    </w:p>
    <w:p w14:paraId="6200415E" w14:textId="77777777" w:rsidR="00970E87" w:rsidRDefault="00000000">
      <w:pPr>
        <w:pStyle w:val="Heading3"/>
      </w:pPr>
      <w:r>
        <w:t>Team Coach – Business Support Services</w:t>
      </w:r>
    </w:p>
    <w:p w14:paraId="3ED8A112" w14:textId="77777777" w:rsidR="00970E87" w:rsidRDefault="00000000">
      <w:r>
        <w:t>📍 Diebold Nixdorf, Thane | Jan 2013 – Aug 2013</w:t>
      </w:r>
      <w:r>
        <w:br/>
      </w:r>
      <w:r>
        <w:br/>
        <w:t>✅ Delivered data-driven training &amp; development programs to improve team performance.</w:t>
      </w:r>
      <w:r>
        <w:br/>
        <w:t>✅ Monitored data analytics metrics to track efficiency and service quality.</w:t>
      </w:r>
      <w:r>
        <w:br/>
      </w:r>
    </w:p>
    <w:p w14:paraId="17A7F4ED" w14:textId="77777777" w:rsidR="00970E87" w:rsidRDefault="00000000">
      <w:pPr>
        <w:pStyle w:val="Heading3"/>
      </w:pPr>
      <w:r>
        <w:t>Incident Management Executive</w:t>
      </w:r>
    </w:p>
    <w:p w14:paraId="216BE338" w14:textId="77777777" w:rsidR="00970E87" w:rsidRDefault="00000000">
      <w:r>
        <w:t>📍 Team Lease Services, Thane | Jan 2011 – Jan 2013</w:t>
      </w:r>
      <w:r>
        <w:br/>
      </w:r>
      <w:r>
        <w:br/>
        <w:t>✅ Managed data entry, process coordination, and stakeholder follow-ups for business operations.</w:t>
      </w:r>
      <w:r>
        <w:br/>
      </w:r>
    </w:p>
    <w:p w14:paraId="42F89AE2" w14:textId="77777777" w:rsidR="00970E87" w:rsidRDefault="00000000">
      <w:pPr>
        <w:pStyle w:val="Heading3"/>
      </w:pPr>
      <w:r>
        <w:t>Contact Centre Executive</w:t>
      </w:r>
    </w:p>
    <w:p w14:paraId="565AAB23" w14:textId="77777777" w:rsidR="00970E87" w:rsidRDefault="00000000">
      <w:r>
        <w:t>📍 Sutherland Global Services, Thane | Apr 2010 – Dec 2010</w:t>
      </w:r>
      <w:r>
        <w:br/>
      </w:r>
      <w:r>
        <w:br/>
        <w:t>✅ Developed communication &amp; problem-solving skills while handling customer queries.</w:t>
      </w:r>
      <w:r>
        <w:br/>
      </w:r>
    </w:p>
    <w:p w14:paraId="6F645227" w14:textId="77777777" w:rsidR="00970E87" w:rsidRDefault="00000000">
      <w:pPr>
        <w:pStyle w:val="Heading2"/>
      </w:pPr>
      <w:r>
        <w:lastRenderedPageBreak/>
        <w:t>EDUCATION</w:t>
      </w:r>
    </w:p>
    <w:p w14:paraId="76B08658" w14:textId="77777777" w:rsidR="00970E87" w:rsidRDefault="00000000">
      <w:r>
        <w:t>🎓 Bachelor's Degree – Business &amp; Economics, Mumbai (2015 – 2018)</w:t>
      </w:r>
      <w:r>
        <w:br/>
        <w:t>🎓 Certifications in English Proficiency – IELTS, PTE, EIKEN</w:t>
      </w:r>
      <w:r>
        <w:br/>
      </w:r>
    </w:p>
    <w:p w14:paraId="6D1ED8A0" w14:textId="77777777" w:rsidR="00970E87" w:rsidRDefault="00000000">
      <w:pPr>
        <w:pStyle w:val="Heading2"/>
      </w:pPr>
      <w:r>
        <w:t>KEY SKILLS &amp; COMPETENCIES</w:t>
      </w:r>
    </w:p>
    <w:p w14:paraId="5369594D" w14:textId="77777777" w:rsidR="00970E87" w:rsidRDefault="00000000">
      <w:r>
        <w:t>📌 Data Storytelling &amp; Visualization – Presenting insights using Power BI, Tableau, and PowerPoint</w:t>
      </w:r>
      <w:r>
        <w:br/>
        <w:t>📌 Data-Driven Decision Making – Analyzing KPIs, performance metrics, and trends for business impact</w:t>
      </w:r>
      <w:r>
        <w:br/>
        <w:t>📌 SQL &amp; Process Optimization – Writing SQL queries to clean, transform, and analyze datasets</w:t>
      </w:r>
      <w:r>
        <w:br/>
        <w:t>📌 Stakeholder Collaboration – Communicating insights with business teams &amp; leadership</w:t>
      </w:r>
      <w:r>
        <w:br/>
        <w:t>📌 BI Reporting &amp; Dashboards – Building interactive reports &amp; automated dashboards</w:t>
      </w:r>
      <w:r>
        <w:br/>
      </w:r>
    </w:p>
    <w:p w14:paraId="0B93BD76" w14:textId="77777777" w:rsidR="00970E87" w:rsidRDefault="00000000">
      <w:pPr>
        <w:pStyle w:val="Heading2"/>
      </w:pPr>
      <w:r>
        <w:t>ACHIEVEMENTS</w:t>
      </w:r>
    </w:p>
    <w:p w14:paraId="3DD80D37" w14:textId="77777777" w:rsidR="00970E87" w:rsidRDefault="00000000">
      <w:r>
        <w:t>🏆 Reduced data reporting errors by 40% by implementing automated dashboards in Power BI.</w:t>
      </w:r>
      <w:r>
        <w:br/>
        <w:t>🏆 Optimized service workflow, leading to 15% faster resolution times for ATM operations.</w:t>
      </w:r>
      <w:r>
        <w:br/>
        <w:t>🏆 Increased stakeholder data visibility by creating dynamic Excel &amp; SQL-based reports.</w:t>
      </w:r>
      <w:r>
        <w:br/>
      </w:r>
    </w:p>
    <w:sectPr w:rsidR="00970E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597606">
    <w:abstractNumId w:val="8"/>
  </w:num>
  <w:num w:numId="2" w16cid:durableId="1924949467">
    <w:abstractNumId w:val="6"/>
  </w:num>
  <w:num w:numId="3" w16cid:durableId="1282299186">
    <w:abstractNumId w:val="5"/>
  </w:num>
  <w:num w:numId="4" w16cid:durableId="2085951368">
    <w:abstractNumId w:val="4"/>
  </w:num>
  <w:num w:numId="5" w16cid:durableId="1333532178">
    <w:abstractNumId w:val="7"/>
  </w:num>
  <w:num w:numId="6" w16cid:durableId="1804733152">
    <w:abstractNumId w:val="3"/>
  </w:num>
  <w:num w:numId="7" w16cid:durableId="1835412767">
    <w:abstractNumId w:val="2"/>
  </w:num>
  <w:num w:numId="8" w16cid:durableId="2087485276">
    <w:abstractNumId w:val="1"/>
  </w:num>
  <w:num w:numId="9" w16cid:durableId="26125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A82"/>
    <w:rsid w:val="0015074B"/>
    <w:rsid w:val="0029639D"/>
    <w:rsid w:val="00326F90"/>
    <w:rsid w:val="00964547"/>
    <w:rsid w:val="00970E87"/>
    <w:rsid w:val="00AA1D8D"/>
    <w:rsid w:val="00B3537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B01C5"/>
  <w14:defaultImageDpi w14:val="300"/>
  <w15:docId w15:val="{7B5C780E-AB52-43D3-B8EB-061B7546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Rajakumar Keelu</cp:lastModifiedBy>
  <cp:revision>2</cp:revision>
  <dcterms:created xsi:type="dcterms:W3CDTF">2025-03-09T17:34:00Z</dcterms:created>
  <dcterms:modified xsi:type="dcterms:W3CDTF">2025-03-09T17:34:00Z</dcterms:modified>
  <cp:category/>
</cp:coreProperties>
</file>